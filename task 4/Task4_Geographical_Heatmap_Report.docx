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4 Report: Geographical Heatmap</w:t>
      </w:r>
    </w:p>
    <w:p>
      <w:pPr>
        <w:pStyle w:val="Heading2"/>
      </w:pPr>
      <w:r>
        <w:t>Title</w:t>
      </w:r>
    </w:p>
    <w:p>
      <w:r>
        <w:t>Generating Geographical Heatmap</w:t>
      </w:r>
    </w:p>
    <w:p>
      <w:pPr>
        <w:pStyle w:val="Heading2"/>
      </w:pPr>
      <w:r>
        <w:t>Objective</w:t>
      </w:r>
    </w:p>
    <w:p>
      <w:r>
        <w:t>To create a simple map that shows how some values change across different places in the world.</w:t>
      </w:r>
    </w:p>
    <w:p>
      <w:pPr>
        <w:pStyle w:val="Heading2"/>
      </w:pPr>
      <w:r>
        <w:t>Tools Used</w:t>
      </w:r>
    </w:p>
    <w:p>
      <w:r>
        <w:t>- Python</w:t>
        <w:br/>
        <w:t>- Matplotlib</w:t>
        <w:br/>
        <w:t>- Cartopy (for drawing maps)</w:t>
      </w:r>
    </w:p>
    <w:p>
      <w:pPr>
        <w:pStyle w:val="Heading2"/>
      </w:pPr>
      <w:r>
        <w:t>Steps Followed</w:t>
      </w:r>
    </w:p>
    <w:p>
      <w:r>
        <w:t>- Installed the Cartopy library and other tools in Google Colab.</w:t>
        <w:br/>
        <w:t>- Created some random locations using latitude and longitude.</w:t>
        <w:br/>
        <w:t>- Gave each location a value to represent heat or intensity.</w:t>
        <w:br/>
        <w:t>- Plotted these points on a world map using colors to show different values.</w:t>
        <w:br/>
        <w:t>- Added coastlines, borders, and a color bar to make the map easier to read.</w:t>
      </w:r>
    </w:p>
    <w:p>
      <w:pPr>
        <w:pStyle w:val="Heading2"/>
      </w:pPr>
      <w:r>
        <w:t>Result</w:t>
      </w:r>
    </w:p>
    <w:p>
      <w:r>
        <w:t>The final map clearly shows the locations and their corresponding heat values using colors.</w:t>
      </w:r>
    </w:p>
    <w:p>
      <w:pPr>
        <w:pStyle w:val="Heading2"/>
      </w:pPr>
      <w:r>
        <w:t>Conclusion</w:t>
      </w:r>
    </w:p>
    <w:p>
      <w:r>
        <w:t>Using Cartopy, it was easy to build a clean and informative heatmap to visualize geographic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