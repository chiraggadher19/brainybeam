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Exploring Multiple Categorical Variables with Crosstab</w:t>
      </w:r>
    </w:p>
    <w:p>
      <w:r>
        <w:t>Objective:</w:t>
      </w:r>
    </w:p>
    <w:p>
      <w:r>
        <w:t>The goal of this task was to explore how multiple categorical variables relate to each other using a contingency table. For that, I used the `pandas.crosstab()` function in Python, which is great for summarizing data in a clear, tabular format.</w:t>
      </w:r>
    </w:p>
    <w:p>
      <w:r>
        <w:t>Dataset:</w:t>
      </w:r>
    </w:p>
    <w:p>
      <w:r>
        <w:t>I created a custom dataset that simulates user activity on an online learning platform. It includes the following columns:</w:t>
      </w:r>
    </w:p>
    <w:p>
      <w:r>
        <w:t>- User_Gender: Male or Female</w:t>
      </w:r>
    </w:p>
    <w:p>
      <w:r>
        <w:t>- Course_Category: Type of course enrolled in — Programming, Marketing, or Design</w:t>
      </w:r>
    </w:p>
    <w:p>
      <w:r>
        <w:t>- Device_Used: Device used to access the course — Laptop, Mobile, or Tablet</w:t>
      </w:r>
    </w:p>
    <w:p>
      <w:r>
        <w:t>- Payment_Status: Whether the user’s payment was successful or failed</w:t>
      </w:r>
    </w:p>
    <w:p>
      <w:r>
        <w:t>Analysis:</w:t>
      </w:r>
    </w:p>
    <w:p>
      <w:r>
        <w:t>To analyze the data, I used a crosstab with:</w:t>
        <w:br/>
        <w:t>- User_Gender as the index</w:t>
        <w:br/>
        <w:t>- A combination of Course_Category and Payment_Status as columns</w:t>
        <w:br/>
        <w:t>This helped show how payment outcomes vary across genders and course types. I also included total counts using the `margins=True` parameter to make the table easier to interpret.</w:t>
      </w:r>
    </w:p>
    <w:p>
      <w:r>
        <w:t>Tools Used:</w:t>
      </w:r>
    </w:p>
    <w:p>
      <w:r>
        <w:t>- Python (with pandas library)</w:t>
      </w:r>
    </w:p>
    <w:p>
      <w:r>
        <w:t>- Google Colab (for writing and running the code)</w:t>
      </w:r>
    </w:p>
    <w:p>
      <w:r>
        <w:t>Files Included:</w:t>
      </w:r>
    </w:p>
    <w:p>
      <w:r>
        <w:t>- Task1_MultipleCategoricalVariables.ipynb: The full code, including dataset creation and crosstab</w:t>
      </w:r>
    </w:p>
    <w:p>
      <w:r>
        <w:t>- task1_crosstab_output.csv: The final contingency table in CSV format</w:t>
      </w:r>
    </w:p>
    <w:p>
      <w:r>
        <w:t>- Task1_Report.docx: This report file</w:t>
      </w:r>
    </w:p>
    <w:p>
      <w:r>
        <w:t>Summary:</w:t>
      </w:r>
    </w:p>
    <w:p>
      <w:r>
        <w:t>This task was a good exercise in understanding how to compare multiple categorical features in a dataset. It’s a useful step when preparing for deeper data analysis or building machine learning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